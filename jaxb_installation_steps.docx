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77" w:rsidRDefault="002F0D9A">
      <w:pPr>
        <w:pStyle w:val="Ttulo"/>
      </w:pPr>
      <w:r>
        <w:t>Paso a Paso: Instalación de JAXB utilizando los archivos JAR</w:t>
      </w:r>
    </w:p>
    <w:p w:rsidR="00E75B77" w:rsidRDefault="002F0D9A">
      <w:r>
        <w:t>1. Descarga los archivos JAR necesarios:</w:t>
      </w:r>
    </w:p>
    <w:p w:rsidR="00E75B77" w:rsidRDefault="002F0D9A">
      <w:r>
        <w:t xml:space="preserve">   - `jaxb-api-2.3.1.jar` desde: https://mvnrepository.com/artifact/javax.xml.bind/jaxb-api/2.3.1</w:t>
      </w:r>
    </w:p>
    <w:p w:rsidR="00E75B77" w:rsidRDefault="002F0D9A">
      <w:r>
        <w:t xml:space="preserve">   - `jaxb-runtime-2.3.1.jar` desde: https://mvnrepository.com/artifact/org.glassfish.jaxb/jaxb-runtime/2.3.1</w:t>
      </w:r>
    </w:p>
    <w:p w:rsidR="00E75B77" w:rsidRDefault="002F0D9A">
      <w:r>
        <w:t xml:space="preserve">   - `javax.activation-api-1.2.0.jar` desde: https://mvnrepository.com/artifact/javax.activation/javax.activation-api/1.2.0</w:t>
      </w:r>
    </w:p>
    <w:p w:rsidR="00E75B77" w:rsidRDefault="002F0D9A">
      <w:r>
        <w:t xml:space="preserve">   - `txw2-2.3.1.jar` </w:t>
      </w:r>
      <w:r>
        <w:t>desde: https://mvnrepository.com/artifact/org.glassfish.jaxb/txw2/2.3.1</w:t>
      </w:r>
    </w:p>
    <w:p w:rsidR="00E75B77" w:rsidRDefault="002F0D9A">
      <w:r>
        <w:br/>
        <w:t>2. Crea una carpeta `libs` en tu proyecto:</w:t>
      </w:r>
    </w:p>
    <w:p w:rsidR="00E75B77" w:rsidRDefault="002F0D9A">
      <w:r>
        <w:t xml:space="preserve">   - Coloca los 4 archivos `.jar` dentro de la carpeta `libs`.</w:t>
      </w:r>
    </w:p>
    <w:p w:rsidR="00E75B77" w:rsidRDefault="002F0D9A">
      <w:r>
        <w:br/>
        <w:t>3. Añadir los JARs al classpath:</w:t>
      </w:r>
    </w:p>
    <w:p w:rsidR="00E75B77" w:rsidRDefault="002F0D9A">
      <w:r>
        <w:br/>
        <w:t xml:space="preserve">   Si estás utilizando un IDE (Eclipse o I</w:t>
      </w:r>
      <w:r>
        <w:t>ntelliJ IDEA):</w:t>
      </w:r>
    </w:p>
    <w:p w:rsidR="00E75B77" w:rsidRDefault="002F0D9A">
      <w:r>
        <w:t xml:space="preserve">   - **Eclipse**:</w:t>
      </w:r>
    </w:p>
    <w:p w:rsidR="00E75B77" w:rsidRDefault="002F0D9A">
      <w:r>
        <w:t xml:space="preserve">     - Haz clic derecho sobre el proyecto en el panel de proyectos.</w:t>
      </w:r>
    </w:p>
    <w:p w:rsidR="00E75B77" w:rsidRDefault="002F0D9A">
      <w:r>
        <w:t xml:space="preserve">     - Selecciona `Build Path -&gt; Configure Build Path`.</w:t>
      </w:r>
    </w:p>
    <w:p w:rsidR="00E75B77" w:rsidRDefault="002F0D9A">
      <w:r>
        <w:t xml:space="preserve">     - Ve a la pestaña `Libraries` y selecciona `Add JARs`.</w:t>
      </w:r>
    </w:p>
    <w:p w:rsidR="00E75B77" w:rsidRDefault="002F0D9A">
      <w:r>
        <w:t xml:space="preserve">     - Navega hasta tu carpeta `libs` y</w:t>
      </w:r>
      <w:r>
        <w:t xml:space="preserve"> selecciona los archivos `.jar`.</w:t>
      </w:r>
    </w:p>
    <w:p w:rsidR="00E75B77" w:rsidRDefault="002F0D9A">
      <w:r>
        <w:t xml:space="preserve">     - Haz clic en `OK`, luego en `Apply and Close`.</w:t>
      </w:r>
    </w:p>
    <w:p w:rsidR="00E75B77" w:rsidRDefault="002F0D9A">
      <w:r>
        <w:br/>
        <w:t xml:space="preserve">   - **IntelliJ IDEA**:</w:t>
      </w:r>
    </w:p>
    <w:p w:rsidR="00E75B77" w:rsidRDefault="002F0D9A">
      <w:r>
        <w:t xml:space="preserve">     - Haz clic derecho en tu proyecto y selecciona `Open Module Settings`.</w:t>
      </w:r>
    </w:p>
    <w:p w:rsidR="00E75B77" w:rsidRDefault="002F0D9A">
      <w:r>
        <w:t xml:space="preserve">     - Ve a la pestaña `Dependencies`.</w:t>
      </w:r>
    </w:p>
    <w:p w:rsidR="00E75B77" w:rsidRDefault="002F0D9A">
      <w:r>
        <w:lastRenderedPageBreak/>
        <w:t xml:space="preserve">     - Haz clic en el ícono `+</w:t>
      </w:r>
      <w:r>
        <w:t>` y selecciona `JARs or directories`.</w:t>
      </w:r>
    </w:p>
    <w:p w:rsidR="00E75B77" w:rsidRDefault="002F0D9A">
      <w:r>
        <w:t xml:space="preserve">     - Navega a la carpeta `libs`, selecciona los archivos `.jar` y haz clic en `OK`.</w:t>
      </w:r>
    </w:p>
    <w:p w:rsidR="00E75B77" w:rsidRDefault="002F0D9A">
      <w:r>
        <w:t xml:space="preserve">     - Asegúrate de que las dependencias estén marcadas como `Compile` o `Runtime`.</w:t>
      </w:r>
    </w:p>
    <w:p w:rsidR="00E75B77" w:rsidRDefault="002F0D9A">
      <w:r>
        <w:br/>
        <w:t>4. Si estás utilizando la línea de comandos:</w:t>
      </w:r>
    </w:p>
    <w:p w:rsidR="00E75B77" w:rsidRDefault="002F0D9A">
      <w:r>
        <w:t xml:space="preserve">  </w:t>
      </w:r>
      <w:r>
        <w:t xml:space="preserve"> - Para compilar tu código, utiliza el siguiente comando:</w:t>
      </w:r>
    </w:p>
    <w:p w:rsidR="00E75B77" w:rsidRDefault="002F0D9A">
      <w:r>
        <w:t xml:space="preserve">     **En Linux/macOS**:</w:t>
      </w:r>
    </w:p>
    <w:p w:rsidR="00E75B77" w:rsidRDefault="002F0D9A">
      <w:r>
        <w:t xml:space="preserve">     javac -cp libs/jaxb-api-2.3.1.jar:libs/jaxb-runtime-2.3.1.jar:libs/javax.activation-api-1.2.0.jar:libs/txw2-2.3.1.jar src/TuClasePrincipal.java</w:t>
      </w:r>
    </w:p>
    <w:p w:rsidR="00E75B77" w:rsidRDefault="002F0D9A">
      <w:r>
        <w:t xml:space="preserve">     **En Windows**:</w:t>
      </w:r>
    </w:p>
    <w:p w:rsidR="00E75B77" w:rsidRDefault="002F0D9A">
      <w:r>
        <w:t xml:space="preserve">   </w:t>
      </w:r>
      <w:r>
        <w:t xml:space="preserve">  javac -cp libs/jaxb-api-2.3.1.jar;libs/jaxb-runtime-2.3.1.jar;libs/javax.activation-api-1.2.0.jar;libs/txw2-2.3.1.jar src\TuClasePrincipal.java</w:t>
      </w:r>
    </w:p>
    <w:p w:rsidR="00E75B77" w:rsidRDefault="002F0D9A">
      <w:r>
        <w:br/>
        <w:t xml:space="preserve">   - Para ejecutar tu programa, utiliza el siguiente comando:</w:t>
      </w:r>
    </w:p>
    <w:p w:rsidR="00E75B77" w:rsidRDefault="002F0D9A">
      <w:r>
        <w:t xml:space="preserve">     **En Linux/macOS**:</w:t>
      </w:r>
    </w:p>
    <w:p w:rsidR="00E75B77" w:rsidRDefault="002F0D9A">
      <w:r>
        <w:t xml:space="preserve">     java -cp .:libs/jaxb-api-2.3.1.jar:libs/jaxb-runtime-2.3.1.jar:libs/javax.activation-api-1.2.0.jar:libs/txw2-2.3.1.jar TuClasePrincipal</w:t>
      </w:r>
    </w:p>
    <w:p w:rsidR="00E75B77" w:rsidRDefault="002F0D9A">
      <w:r>
        <w:t xml:space="preserve">     **En Windows**:</w:t>
      </w:r>
    </w:p>
    <w:p w:rsidR="00E75B77" w:rsidRDefault="002F0D9A">
      <w:r>
        <w:t xml:space="preserve">     java -</w:t>
      </w:r>
      <w:proofErr w:type="gramStart"/>
      <w:r>
        <w:t>cp .;libs/jaxb-api-2.3.1.jar</w:t>
      </w:r>
      <w:proofErr w:type="gramEnd"/>
      <w:r>
        <w:t>;libs/jaxb-runtime-2.3.1.jar;libs/javax.activation-api-</w:t>
      </w:r>
      <w:r>
        <w:t xml:space="preserve">1.2.0.jar;libs/txw2-2.3.1.jar </w:t>
      </w:r>
      <w:proofErr w:type="spellStart"/>
      <w:r>
        <w:t>TuClasePrincipal</w:t>
      </w:r>
      <w:proofErr w:type="spellEnd"/>
    </w:p>
    <w:p w:rsidR="00B222BA" w:rsidRDefault="00B222BA"/>
    <w:p w:rsidR="00B222BA" w:rsidRPr="00B222BA" w:rsidRDefault="00B222BA" w:rsidP="00B2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B222BA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</w:t>
      </w:r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Descargar</w:t>
      </w:r>
      <w:proofErr w:type="gramEnd"/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B222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istack-commons-runtime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B222BA" w:rsidRPr="00B222BA" w:rsidRDefault="00B222BA" w:rsidP="00B22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Dirígete a este enlace para descargar el archivo </w:t>
      </w:r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.</w:t>
      </w:r>
      <w:proofErr w:type="spellStart"/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jar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https://mvnrepository.com/artifact/com.sun.istack/istack-commons-runtime/3.0.7</w:t>
      </w:r>
    </w:p>
    <w:p w:rsidR="00B222BA" w:rsidRPr="00B222BA" w:rsidRDefault="00B222BA" w:rsidP="00B22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Haz clic en la versión </w:t>
      </w:r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3.0.7</w:t>
      </w: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(o la que necesites) y en la página de la versión, desplázate hacia abajo y busca el botón </w:t>
      </w:r>
      <w:proofErr w:type="spellStart"/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jar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descargar el archivo.</w:t>
      </w:r>
    </w:p>
    <w:p w:rsidR="00B222BA" w:rsidRPr="00B222BA" w:rsidRDefault="00B222BA" w:rsidP="00B2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B222BA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</w:t>
      </w:r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Añadir</w:t>
      </w:r>
      <w:proofErr w:type="gramEnd"/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el archivo al proyecto</w:t>
      </w: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B222BA" w:rsidRPr="00B222BA" w:rsidRDefault="00B222BA" w:rsidP="00B22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Una vez descargado el archivo </w:t>
      </w:r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istack-commons-runtime-3.0.7.jar</w:t>
      </w: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colócalo en la carpeta </w:t>
      </w:r>
      <w:proofErr w:type="spellStart"/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libs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donde ya tienes los demás archivos </w:t>
      </w:r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.</w:t>
      </w:r>
      <w:proofErr w:type="spellStart"/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jar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B222BA" w:rsidRPr="00B222BA" w:rsidRDefault="00B222BA" w:rsidP="00B2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B222BA">
        <w:rPr>
          <w:rFonts w:ascii="Times New Roman" w:eastAsia="Times New Roman" w:hAnsi="Symbol" w:cs="Times New Roman"/>
          <w:sz w:val="24"/>
          <w:szCs w:val="24"/>
          <w:lang w:val="es-ES" w:eastAsia="es-ES"/>
        </w:rPr>
        <w:lastRenderedPageBreak/>
        <w:t></w:t>
      </w: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</w:t>
      </w:r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Añadir</w:t>
      </w:r>
      <w:proofErr w:type="gramEnd"/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el archivo al </w:t>
      </w:r>
      <w:proofErr w:type="spellStart"/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classpath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B222BA" w:rsidRPr="00B222BA" w:rsidRDefault="00B222BA" w:rsidP="00B22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Si estás utilizando un </w:t>
      </w:r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IDE</w:t>
      </w: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(Eclipse o </w:t>
      </w:r>
      <w:proofErr w:type="spellStart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IntelliJ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):</w:t>
      </w:r>
    </w:p>
    <w:p w:rsidR="00B222BA" w:rsidRPr="00B222BA" w:rsidRDefault="00B222BA" w:rsidP="00B222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Sigue los pasos anteriores para añadir el nuevo </w:t>
      </w:r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.</w:t>
      </w:r>
      <w:proofErr w:type="spellStart"/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jar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al </w:t>
      </w:r>
      <w:proofErr w:type="spellStart"/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Build</w:t>
      </w:r>
      <w:proofErr w:type="spellEnd"/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Path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a las </w:t>
      </w:r>
      <w:proofErr w:type="spellStart"/>
      <w:r w:rsidRPr="00B222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Dependencies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B222BA" w:rsidRPr="00B222BA" w:rsidRDefault="00B222BA" w:rsidP="00B22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Si estás trabajando desde la línea de comandos, asegúrate de añadir el nuevo </w:t>
      </w:r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.</w:t>
      </w:r>
      <w:proofErr w:type="spellStart"/>
      <w:r w:rsidRPr="00B222BA">
        <w:rPr>
          <w:rFonts w:ascii="Courier New" w:eastAsia="Times New Roman" w:hAnsi="Courier New" w:cs="Courier New"/>
          <w:sz w:val="20"/>
          <w:szCs w:val="20"/>
          <w:lang w:val="es-ES" w:eastAsia="es-ES"/>
        </w:rPr>
        <w:t>jar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el </w:t>
      </w:r>
      <w:proofErr w:type="spellStart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classpath</w:t>
      </w:r>
      <w:proofErr w:type="spellEnd"/>
      <w:r w:rsidRPr="00B222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Por ejemplo:</w:t>
      </w:r>
    </w:p>
    <w:p w:rsidR="002F0D9A" w:rsidRDefault="002F0D9A" w:rsidP="002F0D9A"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gramStart"/>
      <w:r>
        <w:t>libs/jaxb-api-2.3.1.jar;libs/jaxb-runtime-2.3.1.jar</w:t>
      </w:r>
      <w:proofErr w:type="gramEnd"/>
      <w:r>
        <w:t xml:space="preserve">;libs/javax.activation-api-1.2.0.jar;libs/txw2-2.3.1.jar;libs/istack-commons-runtime-3.0.7.jar </w:t>
      </w:r>
      <w:proofErr w:type="spellStart"/>
      <w:r>
        <w:t>src</w:t>
      </w:r>
      <w:proofErr w:type="spellEnd"/>
      <w:r>
        <w:t>\TuClasePrincipal.java</w:t>
      </w:r>
    </w:p>
    <w:p w:rsidR="00B222BA" w:rsidRDefault="002F0D9A" w:rsidP="002F0D9A">
      <w:r>
        <w:t>java -</w:t>
      </w:r>
      <w:proofErr w:type="spellStart"/>
      <w:proofErr w:type="gramStart"/>
      <w:r>
        <w:t>cp</w:t>
      </w:r>
      <w:proofErr w:type="spellEnd"/>
      <w:r>
        <w:t xml:space="preserve"> .;libs/jaxb-api-2.3.1.jar</w:t>
      </w:r>
      <w:proofErr w:type="gramEnd"/>
      <w:r>
        <w:t xml:space="preserve">;libs/jaxb-runtime-2.3.1.jar;libs/javax.activation-api-1.2.0.jar;libs/txw2-2.3.1.jar;libs/istack-commons-runtime-3.0.7.jar </w:t>
      </w:r>
      <w:proofErr w:type="spellStart"/>
      <w:r>
        <w:t>TuClasePrincipal</w:t>
      </w:r>
      <w:bookmarkStart w:id="0" w:name="_GoBack"/>
      <w:bookmarkEnd w:id="0"/>
      <w:proofErr w:type="spellEnd"/>
    </w:p>
    <w:sectPr w:rsidR="00B222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FF09A6"/>
    <w:multiLevelType w:val="multilevel"/>
    <w:tmpl w:val="BCF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3650E"/>
    <w:multiLevelType w:val="multilevel"/>
    <w:tmpl w:val="32D6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B5E22"/>
    <w:multiLevelType w:val="multilevel"/>
    <w:tmpl w:val="09A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0D9A"/>
    <w:rsid w:val="00326F90"/>
    <w:rsid w:val="00AA1D8D"/>
    <w:rsid w:val="00B222BA"/>
    <w:rsid w:val="00B47730"/>
    <w:rsid w:val="00CB0664"/>
    <w:rsid w:val="00E75B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0B0C7B"/>
  <w14:defaultImageDpi w14:val="300"/>
  <w15:docId w15:val="{735D4D4F-D8E3-4E2E-B9E8-907512FF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22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B222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295ABA-43B7-45BD-BAE1-C75355BC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</cp:lastModifiedBy>
  <cp:revision>3</cp:revision>
  <dcterms:created xsi:type="dcterms:W3CDTF">2013-12-23T23:15:00Z</dcterms:created>
  <dcterms:modified xsi:type="dcterms:W3CDTF">2024-09-28T08:37:00Z</dcterms:modified>
  <cp:category/>
</cp:coreProperties>
</file>